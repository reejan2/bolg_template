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E3EEF" w14:textId="77777777" w:rsidR="00F73114" w:rsidRPr="00C95DA0" w:rsidRDefault="00320196" w:rsidP="00C95DA0">
      <w:pPr>
        <w:pStyle w:val="Heading1"/>
      </w:pPr>
      <w:r w:rsidRPr="00C95DA0">
        <w:t>Sitemap for Orchid College, Bharatpur</w:t>
      </w:r>
    </w:p>
    <w:p w14:paraId="772147E3" w14:textId="77777777" w:rsidR="00F73114" w:rsidRDefault="00320196">
      <w:r w:rsidRPr="00C95DA0">
        <w:rPr>
          <w:rFonts w:ascii="Times New Roman" w:hAnsi="Times New Roman" w:cs="Times New Roman"/>
        </w:rPr>
        <w:t>This document outlines the sitemap for the website developed for Orchid College, Bharatpur. The website is structured into four main pages, each serving a distinct purpose</w:t>
      </w:r>
      <w:r>
        <w:t>.</w:t>
      </w:r>
    </w:p>
    <w:p w14:paraId="52CFD356" w14:textId="77777777" w:rsidR="00F73114" w:rsidRDefault="00320196" w:rsidP="00C95DA0">
      <w:pPr>
        <w:pStyle w:val="Heading1"/>
        <w:jc w:val="both"/>
      </w:pPr>
      <w:r>
        <w:t>Sitemap</w:t>
      </w:r>
    </w:p>
    <w:p w14:paraId="09EB7E76" w14:textId="77777777" w:rsidR="00F73114" w:rsidRPr="00C95DA0" w:rsidRDefault="00320196" w:rsidP="00C95DA0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</w:rPr>
      </w:pPr>
      <w:r w:rsidRPr="00C95DA0">
        <w:rPr>
          <w:rFonts w:ascii="Times New Roman" w:hAnsi="Times New Roman" w:cs="Times New Roman"/>
        </w:rPr>
        <w:t>1. Index Page (Home)</w:t>
      </w:r>
    </w:p>
    <w:p w14:paraId="2A5F1DC8" w14:textId="42D700A9" w:rsidR="00F73114" w:rsidRPr="00C95DA0" w:rsidRDefault="00320196" w:rsidP="00C95DA0">
      <w:pPr>
        <w:pStyle w:val="ListBullet2"/>
        <w:jc w:val="both"/>
        <w:rPr>
          <w:rFonts w:ascii="Times New Roman" w:hAnsi="Times New Roman" w:cs="Times New Roman"/>
        </w:rPr>
      </w:pPr>
      <w:r w:rsidRPr="00C95DA0">
        <w:rPr>
          <w:rFonts w:ascii="Times New Roman" w:hAnsi="Times New Roman" w:cs="Times New Roman"/>
        </w:rPr>
        <w:t>Introduction to Orchid College.</w:t>
      </w:r>
    </w:p>
    <w:p w14:paraId="1E063BE1" w14:textId="32AE620F" w:rsidR="00F73114" w:rsidRPr="00C95DA0" w:rsidRDefault="00320196" w:rsidP="00C95DA0">
      <w:pPr>
        <w:pStyle w:val="ListBullet2"/>
        <w:jc w:val="both"/>
        <w:rPr>
          <w:rFonts w:ascii="Times New Roman" w:hAnsi="Times New Roman" w:cs="Times New Roman"/>
        </w:rPr>
      </w:pPr>
      <w:r w:rsidRPr="00C95DA0">
        <w:rPr>
          <w:rFonts w:ascii="Times New Roman" w:hAnsi="Times New Roman" w:cs="Times New Roman"/>
        </w:rPr>
        <w:t>Overview of the website's purpose and navigation links to other pages.</w:t>
      </w:r>
    </w:p>
    <w:p w14:paraId="7033DF62" w14:textId="77777777" w:rsidR="00F73114" w:rsidRPr="00C95DA0" w:rsidRDefault="00320196" w:rsidP="00C95DA0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</w:rPr>
      </w:pPr>
      <w:r w:rsidRPr="00C95DA0">
        <w:rPr>
          <w:rFonts w:ascii="Times New Roman" w:hAnsi="Times New Roman" w:cs="Times New Roman"/>
        </w:rPr>
        <w:t>2. Features Page</w:t>
      </w:r>
    </w:p>
    <w:p w14:paraId="110D98BB" w14:textId="5109469F" w:rsidR="00F73114" w:rsidRPr="00C95DA0" w:rsidRDefault="00320196" w:rsidP="00C95DA0">
      <w:pPr>
        <w:pStyle w:val="ListBullet2"/>
        <w:jc w:val="both"/>
        <w:rPr>
          <w:rFonts w:ascii="Times New Roman" w:hAnsi="Times New Roman" w:cs="Times New Roman"/>
        </w:rPr>
      </w:pPr>
      <w:r w:rsidRPr="00C95DA0">
        <w:rPr>
          <w:rFonts w:ascii="Times New Roman" w:hAnsi="Times New Roman" w:cs="Times New Roman"/>
        </w:rPr>
        <w:t>Highlights key features of Orchid College.</w:t>
      </w:r>
    </w:p>
    <w:p w14:paraId="51A90796" w14:textId="77777777" w:rsidR="00F73114" w:rsidRPr="00C95DA0" w:rsidRDefault="00320196" w:rsidP="00C95DA0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</w:rPr>
      </w:pPr>
      <w:r w:rsidRPr="00C95DA0">
        <w:rPr>
          <w:rFonts w:ascii="Times New Roman" w:hAnsi="Times New Roman" w:cs="Times New Roman"/>
        </w:rPr>
        <w:t>3. Faculty Page</w:t>
      </w:r>
    </w:p>
    <w:p w14:paraId="5C94F489" w14:textId="2948E940" w:rsidR="00F73114" w:rsidRPr="00C95DA0" w:rsidRDefault="00320196" w:rsidP="00C95DA0">
      <w:pPr>
        <w:pStyle w:val="ListBullet2"/>
        <w:jc w:val="both"/>
        <w:rPr>
          <w:rFonts w:ascii="Times New Roman" w:hAnsi="Times New Roman" w:cs="Times New Roman"/>
        </w:rPr>
      </w:pPr>
      <w:r w:rsidRPr="00C95DA0">
        <w:rPr>
          <w:rFonts w:ascii="Times New Roman" w:hAnsi="Times New Roman" w:cs="Times New Roman"/>
        </w:rPr>
        <w:t>Provides details about the faculty members.</w:t>
      </w:r>
    </w:p>
    <w:p w14:paraId="59760CF3" w14:textId="77777777" w:rsidR="00F73114" w:rsidRPr="00C95DA0" w:rsidRDefault="00320196" w:rsidP="00C95DA0">
      <w:pPr>
        <w:pStyle w:val="ListNumber"/>
        <w:numPr>
          <w:ilvl w:val="0"/>
          <w:numId w:val="0"/>
        </w:numPr>
        <w:ind w:left="360" w:hanging="360"/>
        <w:jc w:val="both"/>
        <w:rPr>
          <w:rFonts w:ascii="Times New Roman" w:hAnsi="Times New Roman" w:cs="Times New Roman"/>
        </w:rPr>
      </w:pPr>
      <w:r w:rsidRPr="00C95DA0">
        <w:rPr>
          <w:rFonts w:ascii="Times New Roman" w:hAnsi="Times New Roman" w:cs="Times New Roman"/>
        </w:rPr>
        <w:t>4. Contact Us Page</w:t>
      </w:r>
    </w:p>
    <w:p w14:paraId="20DBB6AC" w14:textId="4FE59F3E" w:rsidR="00F73114" w:rsidRPr="00C95DA0" w:rsidRDefault="00320196" w:rsidP="00C95DA0">
      <w:pPr>
        <w:pStyle w:val="ListBullet2"/>
        <w:jc w:val="both"/>
        <w:rPr>
          <w:rFonts w:ascii="Times New Roman" w:hAnsi="Times New Roman" w:cs="Times New Roman"/>
        </w:rPr>
      </w:pPr>
      <w:r w:rsidRPr="00C95DA0">
        <w:rPr>
          <w:rFonts w:ascii="Times New Roman" w:hAnsi="Times New Roman" w:cs="Times New Roman"/>
        </w:rPr>
        <w:t>Contact form with fields for Full Name, Subject, Email, and Message.</w:t>
      </w:r>
    </w:p>
    <w:p w14:paraId="27FBA9A5" w14:textId="37F003B7" w:rsidR="00F73114" w:rsidRDefault="00320196" w:rsidP="00C95DA0">
      <w:pPr>
        <w:pStyle w:val="ListBullet2"/>
        <w:jc w:val="both"/>
        <w:rPr>
          <w:rFonts w:ascii="Times New Roman" w:hAnsi="Times New Roman" w:cs="Times New Roman"/>
        </w:rPr>
      </w:pPr>
      <w:r w:rsidRPr="00C95DA0">
        <w:rPr>
          <w:rFonts w:ascii="Times New Roman" w:hAnsi="Times New Roman" w:cs="Times New Roman"/>
        </w:rPr>
        <w:t>Location and contact details of Orchid College.</w:t>
      </w:r>
    </w:p>
    <w:p w14:paraId="0DCB608B" w14:textId="157FCB99" w:rsidR="006B7CDC" w:rsidRDefault="006B7CDC" w:rsidP="006B7CDC">
      <w:pPr>
        <w:pStyle w:val="ListBullet2"/>
        <w:numPr>
          <w:ilvl w:val="0"/>
          <w:numId w:val="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54E1788" w14:textId="1D136317" w:rsidR="006B7CDC" w:rsidRPr="006B7CDC" w:rsidRDefault="006B7CDC" w:rsidP="006B7CDC">
      <w:pPr>
        <w:pStyle w:val="ListBullet2"/>
        <w:numPr>
          <w:ilvl w:val="0"/>
          <w:numId w:val="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References: </w:t>
      </w:r>
      <w:hyperlink r:id="rId6" w:history="1">
        <w:r w:rsidRPr="005C467A">
          <w:rPr>
            <w:rStyle w:val="Hyperlink"/>
            <w:rFonts w:ascii="Times New Roman" w:hAnsi="Times New Roman" w:cs="Times New Roman"/>
          </w:rPr>
          <w:t>https://orchidchitwan.edu.np/</w:t>
        </w:r>
      </w:hyperlink>
    </w:p>
    <w:p w14:paraId="4BF4206F" w14:textId="6F8D3137" w:rsidR="006B7CDC" w:rsidRDefault="006B7CDC" w:rsidP="006B7CDC">
      <w:pPr>
        <w:pStyle w:val="ListBullet2"/>
        <w:numPr>
          <w:ilvl w:val="0"/>
          <w:numId w:val="0"/>
        </w:numPr>
        <w:ind w:left="720"/>
        <w:jc w:val="both"/>
        <w:rPr>
          <w:rFonts w:ascii="Times New Roman" w:hAnsi="Times New Roman" w:cs="Times New Roman"/>
        </w:rPr>
      </w:pPr>
    </w:p>
    <w:p w14:paraId="16A60498" w14:textId="7A0AE733" w:rsidR="006B7CDC" w:rsidRDefault="006B7CDC" w:rsidP="006B7CDC">
      <w:pPr>
        <w:pStyle w:val="ListBullet2"/>
        <w:numPr>
          <w:ilvl w:val="0"/>
          <w:numId w:val="0"/>
        </w:numPr>
        <w:ind w:left="720"/>
        <w:jc w:val="both"/>
        <w:rPr>
          <w:rFonts w:ascii="Times New Roman" w:hAnsi="Times New Roman" w:cs="Times New Roman"/>
        </w:rPr>
      </w:pPr>
    </w:p>
    <w:p w14:paraId="0F548146" w14:textId="77777777" w:rsidR="006B7CDC" w:rsidRPr="00C95DA0" w:rsidRDefault="006B7CDC" w:rsidP="006B7CDC">
      <w:pPr>
        <w:pStyle w:val="ListBullet2"/>
        <w:numPr>
          <w:ilvl w:val="0"/>
          <w:numId w:val="0"/>
        </w:numPr>
        <w:ind w:left="720"/>
        <w:jc w:val="both"/>
        <w:rPr>
          <w:rFonts w:ascii="Times New Roman" w:hAnsi="Times New Roman" w:cs="Times New Roman"/>
        </w:rPr>
      </w:pPr>
    </w:p>
    <w:sectPr w:rsidR="006B7CDC" w:rsidRPr="00C95D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0196"/>
    <w:rsid w:val="00326F90"/>
    <w:rsid w:val="00484B24"/>
    <w:rsid w:val="006B7CDC"/>
    <w:rsid w:val="00AA1D8D"/>
    <w:rsid w:val="00B47730"/>
    <w:rsid w:val="00C95DA0"/>
    <w:rsid w:val="00CB0664"/>
    <w:rsid w:val="00F731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031938"/>
  <w14:defaultImageDpi w14:val="300"/>
  <w15:docId w15:val="{63B4F55E-886A-417D-B8B6-E9C81E17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C95DA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95DA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B7C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C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8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rchidchitwan.edu.n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Reejan Kunwar</cp:lastModifiedBy>
  <cp:revision>5</cp:revision>
  <dcterms:created xsi:type="dcterms:W3CDTF">2013-12-23T23:15:00Z</dcterms:created>
  <dcterms:modified xsi:type="dcterms:W3CDTF">2024-12-08T14:40:00Z</dcterms:modified>
  <cp:category/>
</cp:coreProperties>
</file>